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📆 Daily Coding Summary – 2025-07-07</w:t>
      </w:r>
    </w:p>
    <w:p>
      <w:pPr>
        <w:pStyle w:val="Heading1"/>
      </w:pPr>
      <w:r>
        <w:t>📁 Documents Worked On</w:t>
      </w:r>
    </w:p>
    <w:p>
      <w:r>
        <w:t>Opened: index.ts, auth.js</w:t>
      </w:r>
    </w:p>
    <w:p>
      <w:r>
        <w:t>Edited: index.ts</w:t>
      </w:r>
    </w:p>
    <w:p>
      <w:r>
        <w:t>Saved: index.ts</w:t>
      </w:r>
    </w:p>
    <w:p>
      <w:pPr>
        <w:pStyle w:val="Heading1"/>
      </w:pPr>
      <w:r>
        <w:t>🧑‍💻 Editor Activity</w:t>
      </w:r>
    </w:p>
    <w:p>
      <w:r>
        <w:t>Switched to: auth.js → index.ts</w:t>
      </w:r>
    </w:p>
    <w:p>
      <w:r>
        <w:t>Selection changed in: index.ts</w:t>
      </w:r>
    </w:p>
    <w:p>
      <w:pPr>
        <w:pStyle w:val="Heading1"/>
      </w:pPr>
      <w:r>
        <w:t>🖥️ Terminal Usage</w:t>
      </w:r>
    </w:p>
    <w:p>
      <w:r>
        <w:t>Opened: Terminal #1</w:t>
      </w:r>
    </w:p>
    <w:p>
      <w:r>
        <w:t>Closed: Terminal #1</w:t>
      </w:r>
    </w:p>
    <w:p>
      <w:pPr>
        <w:pStyle w:val="Heading1"/>
      </w:pPr>
      <w:r>
        <w:t>✅ Summary</w:t>
      </w:r>
    </w:p>
    <w:p>
      <w:r>
        <w:t>You worked on 2 different files, made changes to 1 of them, and used the terminal once.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